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Rolls-10-21-2023 (Saturday)</w:t>
      </w:r>
    </w:p>
    <w:p>
      <w:r>
        <w:rPr>
          <w:b/>
          <w:u w:val="single"/>
        </w:rPr>
        <w:t>Barricaders:</w:t>
      </w:r>
    </w:p>
    <w:p>
      <w:r>
        <w:t>Where and when to meet: TDB</w:t>
      </w:r>
    </w:p>
    <w:p>
      <w:r>
        <w:tab/>
        <w:t>1. Clifford</w:t>
      </w:r>
    </w:p>
    <w:p>
      <w:r>
        <w:rPr>
          <w:b/>
          <w:u w:val="single"/>
        </w:rPr>
        <w:t>Flaggers:</w:t>
      </w:r>
    </w:p>
    <w:p>
      <w:r>
        <w:t>Where and when to meet: TDB</w:t>
      </w:r>
    </w:p>
    <w:p>
      <w:r>
        <w:tab/>
        <w:t>1. Mike</w:t>
      </w:r>
    </w:p>
    <w:p>
      <w:r>
        <w:rPr>
          <w:b/>
          <w:u w:val="single"/>
        </w:rPr>
        <w:t>Pushers:</w:t>
      </w:r>
    </w:p>
    <w:p>
      <w:r>
        <w:t>Where and when to meet: TBD</w:t>
      </w:r>
    </w:p>
    <w:p>
      <w:r>
        <w:tab/>
        <w:t>1 | Grinch</w:t>
        <w:br/>
        <w:tab/>
        <w:t>2 | Amongus</w:t>
        <w:br/>
        <w:tab/>
        <w:t xml:space="preserve">3 | </w:t>
        <w:br/>
        <w:tab/>
        <w:t xml:space="preserve">4 | </w:t>
      </w:r>
    </w:p>
    <w:p>
      <w:r>
        <w:br w:type="page"/>
      </w:r>
    </w:p>
    <w:p>
      <w:r>
        <w:rPr>
          <w:b/>
        </w:rPr>
        <w:t>General Schedule:</w:t>
      </w:r>
    </w:p>
    <w:p>
      <w:r>
        <w:br/>
        <w:t xml:space="preserve">    5:35 AM        Drops Open</w:t>
        <w:br/>
        <w:t xml:space="preserve">    5:50 AM        Barricader's Meeting</w:t>
        <w:br/>
        <w:t xml:space="preserve">    6:00 AM        Roads Close</w:t>
        <w:br/>
        <w:t xml:space="preserve">    6:35 AM        Drops Close</w:t>
        <w:br/>
        <w:t xml:space="preserve">    6:40 AM        Flaggers Meeting</w:t>
        <w:br/>
        <w:t xml:space="preserve">    6:45 AM        Chairmen's Meeting</w:t>
        <w:br/>
        <w:t xml:space="preserve">    6:50 AM        Drive Around</w:t>
        <w:br/>
        <w:t xml:space="preserve">    6:55 AM        First Possible Rolls</w:t>
        <w:br/>
        <w:t xml:space="preserve">    7:05 AM        Sunrise </w:t>
        <w:br/>
        <w:t xml:space="preserve">    9:00 AM        Last Rolls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